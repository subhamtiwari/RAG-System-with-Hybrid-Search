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845C8" w14:textId="77777777" w:rsidR="00C32710" w:rsidRDefault="00000000">
      <w:pPr>
        <w:pStyle w:val="Title"/>
      </w:pPr>
      <w:r>
        <w:t>Generative AI RAG System Project Documentation</w:t>
      </w:r>
    </w:p>
    <w:p w14:paraId="2A49DD6D" w14:textId="77777777" w:rsidR="00C32710" w:rsidRDefault="00000000">
      <w:pPr>
        <w:pStyle w:val="Heading2"/>
      </w:pPr>
      <w:r>
        <w:t>Project Overview</w:t>
      </w:r>
    </w:p>
    <w:p w14:paraId="6EC07B48" w14:textId="77777777" w:rsidR="00C32710" w:rsidRDefault="00000000">
      <w:r>
        <w:t>This project is designed to build a Retrieval-Augmented Generation (RAG) system using Generative AI. The solution involves using LangChain, Faiss for vector storage, and FinBERT/SentenceTransformer for embeddings. The final implementation integrates document retrieval and chunking with a generation model like Flan-T5 or LLAMA for user query responses.</w:t>
      </w:r>
    </w:p>
    <w:p w14:paraId="69466D71" w14:textId="77777777" w:rsidR="00C32710" w:rsidRDefault="00000000">
      <w:pPr>
        <w:pStyle w:val="Heading2"/>
      </w:pPr>
      <w:r>
        <w:t>Project Structure</w:t>
      </w:r>
    </w:p>
    <w:p w14:paraId="4DE184A8" w14:textId="77777777" w:rsidR="00C32710" w:rsidRDefault="00000000">
      <w:r>
        <w:t>Library Project</w:t>
      </w:r>
      <w:r>
        <w:br/>
        <w:t xml:space="preserve">    ├── Data                         # Folder containing input documents</w:t>
      </w:r>
      <w:r>
        <w:br/>
        <w:t xml:space="preserve">    │   ├── 2022.docx</w:t>
      </w:r>
      <w:r>
        <w:br/>
        <w:t xml:space="preserve">    │   ├── 2023.pdf</w:t>
      </w:r>
      <w:r>
        <w:br/>
        <w:t xml:space="preserve">    │   └── 2024.docx</w:t>
      </w:r>
      <w:r>
        <w:br/>
        <w:t xml:space="preserve">    ├── Embeddings                   # Folder for all embedding-related scripts</w:t>
      </w:r>
      <w:r>
        <w:br/>
        <w:t xml:space="preserve">    │   ├── embeddings_FinBERT.py</w:t>
      </w:r>
      <w:r>
        <w:br/>
        <w:t xml:space="preserve">    │   ├── embeddings_SentenceTransformer.py</w:t>
      </w:r>
      <w:r>
        <w:br/>
        <w:t xml:space="preserve">    │   └── PCA.py</w:t>
      </w:r>
      <w:r>
        <w:br/>
        <w:t xml:space="preserve">    ├── Generation                   # Folder for text generation models</w:t>
      </w:r>
      <w:r>
        <w:br/>
        <w:t xml:space="preserve">    │   ├── generation.py</w:t>
      </w:r>
      <w:r>
        <w:br/>
        <w:t xml:space="preserve">    │   └── generation_llama.py</w:t>
      </w:r>
      <w:r>
        <w:br/>
        <w:t xml:space="preserve">    ├── Storing_embedding            # Folder for vector storage implementations</w:t>
      </w:r>
      <w:r>
        <w:br/>
        <w:t xml:space="preserve">    │   ├── storage_elasticsearch.py</w:t>
      </w:r>
      <w:r>
        <w:br/>
        <w:t xml:space="preserve">    │   └── storage_faiss.py</w:t>
      </w:r>
      <w:r>
        <w:br/>
        <w:t xml:space="preserve">    ├── Retrieval                    # Folder for document retrieval functions</w:t>
      </w:r>
      <w:r>
        <w:br/>
        <w:t xml:space="preserve">    │   └── retrieval.py</w:t>
      </w:r>
      <w:r>
        <w:br/>
        <w:t xml:space="preserve">    ├── Scripts                      # Core scripts for the overall project</w:t>
      </w:r>
      <w:r>
        <w:br/>
        <w:t xml:space="preserve">    │   ├── document_loader.py</w:t>
      </w:r>
      <w:r>
        <w:br/>
        <w:t xml:space="preserve">    │   ├── preprocessing_documents.py</w:t>
      </w:r>
      <w:r>
        <w:br/>
        <w:t xml:space="preserve">    │   ├── elastic_handler.py</w:t>
      </w:r>
      <w:r>
        <w:br/>
        <w:t xml:space="preserve">    │   ├── Chunking.py</w:t>
      </w:r>
      <w:r>
        <w:br/>
        <w:t xml:space="preserve">    │   └── main.py                  # Main file to connect all modules</w:t>
      </w:r>
      <w:r>
        <w:br/>
        <w:t xml:space="preserve">    └── requirements.txt             # List of required libraries for the project</w:t>
      </w:r>
    </w:p>
    <w:p w14:paraId="484D174F" w14:textId="77777777" w:rsidR="00724821" w:rsidRDefault="00724821"/>
    <w:p w14:paraId="72A4D6DB" w14:textId="77777777" w:rsidR="00724821" w:rsidRDefault="00724821"/>
    <w:p w14:paraId="2710FFA8" w14:textId="77777777" w:rsidR="00724821" w:rsidRDefault="00724821"/>
    <w:p w14:paraId="5FAAFD7E" w14:textId="77777777" w:rsidR="00C32710" w:rsidRDefault="00000000">
      <w:pPr>
        <w:pStyle w:val="Heading2"/>
      </w:pPr>
      <w:r>
        <w:lastRenderedPageBreak/>
        <w:t>Detailed Project Steps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30"/>
        <w:gridCol w:w="2266"/>
        <w:gridCol w:w="2122"/>
        <w:gridCol w:w="2122"/>
      </w:tblGrid>
      <w:tr w:rsidR="00C32710" w14:paraId="076F1F55" w14:textId="77777777">
        <w:tc>
          <w:tcPr>
            <w:tcW w:w="2160" w:type="dxa"/>
          </w:tcPr>
          <w:p w14:paraId="3DCBAA28" w14:textId="77777777" w:rsidR="00C32710" w:rsidRDefault="00000000">
            <w:r>
              <w:t>Step</w:t>
            </w:r>
          </w:p>
        </w:tc>
        <w:tc>
          <w:tcPr>
            <w:tcW w:w="2160" w:type="dxa"/>
          </w:tcPr>
          <w:p w14:paraId="494BA323" w14:textId="77777777" w:rsidR="00C32710" w:rsidRDefault="00000000">
            <w:r>
              <w:t>Description</w:t>
            </w:r>
          </w:p>
        </w:tc>
        <w:tc>
          <w:tcPr>
            <w:tcW w:w="2160" w:type="dxa"/>
          </w:tcPr>
          <w:p w14:paraId="75BE510D" w14:textId="77777777" w:rsidR="00C32710" w:rsidRDefault="00000000">
            <w:r>
              <w:t>Purpose</w:t>
            </w:r>
          </w:p>
        </w:tc>
        <w:tc>
          <w:tcPr>
            <w:tcW w:w="2160" w:type="dxa"/>
          </w:tcPr>
          <w:p w14:paraId="213849AC" w14:textId="77777777" w:rsidR="00C32710" w:rsidRDefault="00000000">
            <w:r>
              <w:t>Outcome</w:t>
            </w:r>
          </w:p>
        </w:tc>
      </w:tr>
      <w:tr w:rsidR="00C32710" w14:paraId="301F8E68" w14:textId="77777777">
        <w:tc>
          <w:tcPr>
            <w:tcW w:w="2160" w:type="dxa"/>
          </w:tcPr>
          <w:p w14:paraId="4D11BD2B" w14:textId="77777777" w:rsidR="00C32710" w:rsidRDefault="00000000">
            <w:r>
              <w:t>Step 1: Loading Documents</w:t>
            </w:r>
          </w:p>
        </w:tc>
        <w:tc>
          <w:tcPr>
            <w:tcW w:w="2160" w:type="dxa"/>
          </w:tcPr>
          <w:p w14:paraId="3C930ACA" w14:textId="77777777" w:rsidR="00C32710" w:rsidRDefault="00000000">
            <w:r>
              <w:t>Loads documents from multiple formats (PDF, DOCX) using LangChain.</w:t>
            </w:r>
          </w:p>
        </w:tc>
        <w:tc>
          <w:tcPr>
            <w:tcW w:w="2160" w:type="dxa"/>
          </w:tcPr>
          <w:p w14:paraId="7011BDFF" w14:textId="77777777" w:rsidR="00C32710" w:rsidRDefault="00000000">
            <w:r>
              <w:t>To gather data for the system.</w:t>
            </w:r>
          </w:p>
        </w:tc>
        <w:tc>
          <w:tcPr>
            <w:tcW w:w="2160" w:type="dxa"/>
          </w:tcPr>
          <w:p w14:paraId="73B2DEF0" w14:textId="77777777" w:rsidR="00C32710" w:rsidRDefault="00000000">
            <w:r>
              <w:t>A structured document list is generated.</w:t>
            </w:r>
          </w:p>
        </w:tc>
      </w:tr>
      <w:tr w:rsidR="00C32710" w14:paraId="76EAACA9" w14:textId="77777777">
        <w:tc>
          <w:tcPr>
            <w:tcW w:w="2160" w:type="dxa"/>
          </w:tcPr>
          <w:p w14:paraId="45A6F0F1" w14:textId="77777777" w:rsidR="00C32710" w:rsidRDefault="00000000">
            <w:r>
              <w:t>Step 2: Preprocessing</w:t>
            </w:r>
          </w:p>
        </w:tc>
        <w:tc>
          <w:tcPr>
            <w:tcW w:w="2160" w:type="dxa"/>
          </w:tcPr>
          <w:p w14:paraId="30761A21" w14:textId="77777777" w:rsidR="00C32710" w:rsidRDefault="00000000">
            <w:r>
              <w:t>Cleans, tokenizes, removes stopwords, and standardizes the text.</w:t>
            </w:r>
          </w:p>
        </w:tc>
        <w:tc>
          <w:tcPr>
            <w:tcW w:w="2160" w:type="dxa"/>
          </w:tcPr>
          <w:p w14:paraId="3DD52FE4" w14:textId="77777777" w:rsidR="00C32710" w:rsidRDefault="00000000">
            <w:r>
              <w:t>To ensure the data is noise-free and in a consistent format.</w:t>
            </w:r>
          </w:p>
        </w:tc>
        <w:tc>
          <w:tcPr>
            <w:tcW w:w="2160" w:type="dxa"/>
          </w:tcPr>
          <w:p w14:paraId="369B17BE" w14:textId="77777777" w:rsidR="00C32710" w:rsidRDefault="00000000">
            <w:r>
              <w:t>Documents are in a clean, analyzable format.</w:t>
            </w:r>
          </w:p>
        </w:tc>
      </w:tr>
      <w:tr w:rsidR="00C32710" w14:paraId="15B7A895" w14:textId="77777777">
        <w:tc>
          <w:tcPr>
            <w:tcW w:w="2160" w:type="dxa"/>
          </w:tcPr>
          <w:p w14:paraId="23EECB07" w14:textId="77777777" w:rsidR="00C32710" w:rsidRDefault="00000000">
            <w:r>
              <w:t>Step 3: Chunking</w:t>
            </w:r>
          </w:p>
        </w:tc>
        <w:tc>
          <w:tcPr>
            <w:tcW w:w="2160" w:type="dxa"/>
          </w:tcPr>
          <w:p w14:paraId="1AEF9A4C" w14:textId="77777777" w:rsidR="00C32710" w:rsidRDefault="00000000">
            <w:r>
              <w:t>Splits documents into smaller chunks of 300 tokens using recursive chunking.</w:t>
            </w:r>
          </w:p>
        </w:tc>
        <w:tc>
          <w:tcPr>
            <w:tcW w:w="2160" w:type="dxa"/>
          </w:tcPr>
          <w:p w14:paraId="74FF0569" w14:textId="77777777" w:rsidR="00C32710" w:rsidRDefault="00000000">
            <w:r>
              <w:t>To facilitate better embedding and search accuracy.</w:t>
            </w:r>
          </w:p>
        </w:tc>
        <w:tc>
          <w:tcPr>
            <w:tcW w:w="2160" w:type="dxa"/>
          </w:tcPr>
          <w:p w14:paraId="767F88FF" w14:textId="77777777" w:rsidR="00C32710" w:rsidRDefault="00000000">
            <w:r>
              <w:t>Documents split into chunks of uniform size.</w:t>
            </w:r>
          </w:p>
        </w:tc>
      </w:tr>
      <w:tr w:rsidR="00C32710" w14:paraId="28B0B741" w14:textId="77777777">
        <w:tc>
          <w:tcPr>
            <w:tcW w:w="2160" w:type="dxa"/>
          </w:tcPr>
          <w:p w14:paraId="41CB1F0A" w14:textId="77777777" w:rsidR="00C32710" w:rsidRDefault="00000000">
            <w:r>
              <w:t>Step 4: Generating Embeddings</w:t>
            </w:r>
          </w:p>
        </w:tc>
        <w:tc>
          <w:tcPr>
            <w:tcW w:w="2160" w:type="dxa"/>
          </w:tcPr>
          <w:p w14:paraId="2872A457" w14:textId="77777777" w:rsidR="00C32710" w:rsidRDefault="00000000">
            <w:r>
              <w:t>Uses FinBERT and SentenceTransformer models to generate embeddings.</w:t>
            </w:r>
          </w:p>
        </w:tc>
        <w:tc>
          <w:tcPr>
            <w:tcW w:w="2160" w:type="dxa"/>
          </w:tcPr>
          <w:p w14:paraId="5117720D" w14:textId="77777777" w:rsidR="00C32710" w:rsidRDefault="00000000">
            <w:r>
              <w:t>To represent text in vector format for effective similarity searches.</w:t>
            </w:r>
          </w:p>
        </w:tc>
        <w:tc>
          <w:tcPr>
            <w:tcW w:w="2160" w:type="dxa"/>
          </w:tcPr>
          <w:p w14:paraId="0B7F2B67" w14:textId="77777777" w:rsidR="00C32710" w:rsidRDefault="00000000">
            <w:r>
              <w:t>High-dimensional embeddings for each document.</w:t>
            </w:r>
          </w:p>
        </w:tc>
      </w:tr>
      <w:tr w:rsidR="00C32710" w14:paraId="1D50855F" w14:textId="77777777">
        <w:tc>
          <w:tcPr>
            <w:tcW w:w="2160" w:type="dxa"/>
          </w:tcPr>
          <w:p w14:paraId="1E73123B" w14:textId="77777777" w:rsidR="00C32710" w:rsidRDefault="00000000">
            <w:r>
              <w:t>Step 5: Storing Embeddings</w:t>
            </w:r>
          </w:p>
        </w:tc>
        <w:tc>
          <w:tcPr>
            <w:tcW w:w="2160" w:type="dxa"/>
          </w:tcPr>
          <w:p w14:paraId="3F8F1E33" w14:textId="77777777" w:rsidR="00C32710" w:rsidRDefault="00000000">
            <w:r>
              <w:t>Stores embeddings in Faiss vector storage.</w:t>
            </w:r>
          </w:p>
        </w:tc>
        <w:tc>
          <w:tcPr>
            <w:tcW w:w="2160" w:type="dxa"/>
          </w:tcPr>
          <w:p w14:paraId="70867047" w14:textId="77777777" w:rsidR="00C32710" w:rsidRDefault="00000000">
            <w:r>
              <w:t>To enable fast vector-based similarity search and retrieval.</w:t>
            </w:r>
          </w:p>
        </w:tc>
        <w:tc>
          <w:tcPr>
            <w:tcW w:w="2160" w:type="dxa"/>
          </w:tcPr>
          <w:p w14:paraId="708E4741" w14:textId="77777777" w:rsidR="00C32710" w:rsidRDefault="00000000">
            <w:r>
              <w:t>Embeddings indexed and stored.</w:t>
            </w:r>
          </w:p>
        </w:tc>
      </w:tr>
      <w:tr w:rsidR="00C32710" w14:paraId="38B2EC2B" w14:textId="77777777">
        <w:tc>
          <w:tcPr>
            <w:tcW w:w="2160" w:type="dxa"/>
          </w:tcPr>
          <w:p w14:paraId="3519519F" w14:textId="77777777" w:rsidR="00C32710" w:rsidRDefault="00000000">
            <w:r>
              <w:t>Step 6: Document Retrieval</w:t>
            </w:r>
          </w:p>
        </w:tc>
        <w:tc>
          <w:tcPr>
            <w:tcW w:w="2160" w:type="dxa"/>
          </w:tcPr>
          <w:p w14:paraId="275D1EE0" w14:textId="77777777" w:rsidR="00C32710" w:rsidRDefault="00000000">
            <w:r>
              <w:t>Retrieves the top-k relevant chunks using Faiss and Elasticsearch.</w:t>
            </w:r>
          </w:p>
        </w:tc>
        <w:tc>
          <w:tcPr>
            <w:tcW w:w="2160" w:type="dxa"/>
          </w:tcPr>
          <w:p w14:paraId="3A76303F" w14:textId="77777777" w:rsidR="00C32710" w:rsidRDefault="00000000">
            <w:r>
              <w:t>To find the most contextually relevant documents for a query.</w:t>
            </w:r>
          </w:p>
        </w:tc>
        <w:tc>
          <w:tcPr>
            <w:tcW w:w="2160" w:type="dxa"/>
          </w:tcPr>
          <w:p w14:paraId="6325B58E" w14:textId="77777777" w:rsidR="00C32710" w:rsidRDefault="00000000">
            <w:r>
              <w:t>Top-k documents retrieved with similarity scores.</w:t>
            </w:r>
          </w:p>
        </w:tc>
      </w:tr>
      <w:tr w:rsidR="00C32710" w14:paraId="1049597F" w14:textId="77777777">
        <w:tc>
          <w:tcPr>
            <w:tcW w:w="2160" w:type="dxa"/>
          </w:tcPr>
          <w:p w14:paraId="431AF075" w14:textId="77777777" w:rsidR="00C32710" w:rsidRDefault="00000000">
            <w:r>
              <w:t>Step 7: Generation</w:t>
            </w:r>
          </w:p>
        </w:tc>
        <w:tc>
          <w:tcPr>
            <w:tcW w:w="2160" w:type="dxa"/>
          </w:tcPr>
          <w:p w14:paraId="7B87933D" w14:textId="77777777" w:rsidR="00C32710" w:rsidRDefault="00000000">
            <w:r>
              <w:t>Generates text responses using Flan-T5 or LLAMA models.</w:t>
            </w:r>
          </w:p>
        </w:tc>
        <w:tc>
          <w:tcPr>
            <w:tcW w:w="2160" w:type="dxa"/>
          </w:tcPr>
          <w:p w14:paraId="1B288A17" w14:textId="77777777" w:rsidR="00C32710" w:rsidRDefault="00000000">
            <w:r>
              <w:t>To provide coherent, contextually relevant responses to user queries.</w:t>
            </w:r>
          </w:p>
        </w:tc>
        <w:tc>
          <w:tcPr>
            <w:tcW w:w="2160" w:type="dxa"/>
          </w:tcPr>
          <w:p w14:paraId="7D4662CD" w14:textId="77777777" w:rsidR="00C32710" w:rsidRDefault="00000000">
            <w:r>
              <w:t>Generated answers based on combined document chunks.</w:t>
            </w:r>
          </w:p>
        </w:tc>
      </w:tr>
    </w:tbl>
    <w:p w14:paraId="68FB1CE6" w14:textId="77777777" w:rsidR="00C32710" w:rsidRDefault="00000000">
      <w:pPr>
        <w:pStyle w:val="Heading2"/>
      </w:pPr>
      <w:r>
        <w:t>Key Components</w:t>
      </w:r>
    </w:p>
    <w:p w14:paraId="04909380" w14:textId="77777777" w:rsidR="00C32710" w:rsidRDefault="00000000">
      <w:r>
        <w:t>1. **Document Loader**:</w:t>
      </w:r>
      <w:r>
        <w:br/>
        <w:t>- Reads documents of various formats (PDF, DOCX) and ensures they are in the correct structure.</w:t>
      </w:r>
      <w:r>
        <w:br/>
        <w:t>- Provides a unified document structure for downstream processing.</w:t>
      </w:r>
      <w:r>
        <w:br/>
      </w:r>
    </w:p>
    <w:p w14:paraId="39775736" w14:textId="77777777" w:rsidR="00C32710" w:rsidRDefault="00000000">
      <w:r>
        <w:lastRenderedPageBreak/>
        <w:t>2. **Preprocessing Module**:</w:t>
      </w:r>
      <w:r>
        <w:br/>
        <w:t>- Preprocesses text using tokenization, stopword removal, and case standardization.</w:t>
      </w:r>
      <w:r>
        <w:br/>
        <w:t>- Integrates with LangChain's text chunking and splitting functions.</w:t>
      </w:r>
      <w:r>
        <w:br/>
      </w:r>
    </w:p>
    <w:p w14:paraId="325997EC" w14:textId="77777777" w:rsidR="00C32710" w:rsidRDefault="00000000">
      <w:r>
        <w:t>3. **Chunking**:</w:t>
      </w:r>
      <w:r>
        <w:br/>
        <w:t>- Uses LangChain's `RecursiveCharacterTextSplitter` for better chunk management.</w:t>
      </w:r>
      <w:r>
        <w:br/>
        <w:t>- Supports chunk overlap for preserving context between chunks.</w:t>
      </w:r>
      <w:r>
        <w:br/>
      </w:r>
    </w:p>
    <w:p w14:paraId="32260264" w14:textId="77777777" w:rsidR="00C32710" w:rsidRDefault="00000000">
      <w:r>
        <w:t>4. **Embeddings**:</w:t>
      </w:r>
      <w:r>
        <w:br/>
        <w:t>- **FinBERT**: Financial domain-specific transformer for capturing financial language.</w:t>
      </w:r>
      <w:r>
        <w:br/>
        <w:t>- **SentenceTransformer**: General-purpose transformer for capturing sentence-level semantics.</w:t>
      </w:r>
      <w:r>
        <w:br/>
      </w:r>
    </w:p>
    <w:p w14:paraId="77367F01" w14:textId="77777777" w:rsidR="00C32710" w:rsidRDefault="00000000">
      <w:r>
        <w:t>5. **Storage in Faiss and Elasticsearch**:</w:t>
      </w:r>
      <w:r>
        <w:br/>
        <w:t>- Stores high-dimensional embeddings in Faiss for efficient similarity search.</w:t>
      </w:r>
      <w:r>
        <w:br/>
        <w:t>- Elasticsearch enables text-based and hybrid retrieval.</w:t>
      </w:r>
      <w:r>
        <w:br/>
      </w:r>
    </w:p>
    <w:p w14:paraId="00B350EA" w14:textId="77777777" w:rsidR="00C32710" w:rsidRDefault="00000000">
      <w:r>
        <w:t>6. **Document Retrieval**:</w:t>
      </w:r>
      <w:r>
        <w:br/>
        <w:t>- Retrieves documents based on query embeddings.</w:t>
      </w:r>
      <w:r>
        <w:br/>
        <w:t>- Uses similarity metrics like cosine distance to rank and select the top-k relevant chunks.</w:t>
      </w:r>
      <w:r>
        <w:br/>
      </w:r>
    </w:p>
    <w:p w14:paraId="7A33C4BF" w14:textId="77777777" w:rsidR="00C32710" w:rsidRDefault="00000000">
      <w:r>
        <w:t>7. **Generation**:</w:t>
      </w:r>
      <w:r>
        <w:br/>
        <w:t>- Generates natural language responses using the **Flan-T5** or **LLAMA** model.</w:t>
      </w:r>
      <w:r>
        <w:br/>
        <w:t>- Integrates chunked context for informed and context-rich generation.</w:t>
      </w:r>
      <w:r>
        <w:br/>
      </w:r>
    </w:p>
    <w:p w14:paraId="2F0FC5E1" w14:textId="77777777" w:rsidR="00C32710" w:rsidRDefault="00000000">
      <w:pPr>
        <w:pStyle w:val="Heading2"/>
      </w:pPr>
      <w:r>
        <w:t>Requirements</w:t>
      </w:r>
    </w:p>
    <w:p w14:paraId="0B271CBD" w14:textId="77777777" w:rsidR="00C32710" w:rsidRDefault="00000000">
      <w:r>
        <w:t>torch==2.0.1</w:t>
      </w:r>
      <w:r>
        <w:br/>
        <w:t>transformers==4.25.1</w:t>
      </w:r>
      <w:r>
        <w:br/>
        <w:t>langchain==0.0.126</w:t>
      </w:r>
      <w:r>
        <w:br/>
        <w:t>numpy==1.23.3</w:t>
      </w:r>
      <w:r>
        <w:br/>
        <w:t>faiss-cpu==1.7.3</w:t>
      </w:r>
      <w:r>
        <w:br/>
        <w:t>scikit-learn==1.1.3</w:t>
      </w:r>
      <w:r>
        <w:br/>
        <w:t>elasticsearch==8.15.1</w:t>
      </w:r>
      <w:r>
        <w:br/>
        <w:t>pdfminer.six==20201018</w:t>
      </w:r>
      <w:r>
        <w:br/>
        <w:t>nltk==3.7</w:t>
      </w:r>
      <w:r>
        <w:br/>
        <w:t>unstructured==0.4.4</w:t>
      </w:r>
      <w:r>
        <w:br/>
        <w:t>pydantic==1.10.5</w:t>
      </w:r>
      <w:r>
        <w:br/>
        <w:t>requests==2.28.1</w:t>
      </w:r>
    </w:p>
    <w:p w14:paraId="76862386" w14:textId="77777777" w:rsidR="00C32710" w:rsidRDefault="00000000">
      <w:pPr>
        <w:pStyle w:val="Heading2"/>
      </w:pPr>
      <w:r>
        <w:lastRenderedPageBreak/>
        <w:t>Running the Project</w:t>
      </w:r>
    </w:p>
    <w:p w14:paraId="130DB39C" w14:textId="77777777" w:rsidR="00C32710" w:rsidRDefault="00000000">
      <w:r>
        <w:t>1. **Set up the environment**:</w:t>
      </w:r>
    </w:p>
    <w:p w14:paraId="0FB018C1" w14:textId="77777777" w:rsidR="00C32710" w:rsidRDefault="00000000">
      <w:r>
        <w:t>```bash</w:t>
      </w:r>
      <w:r>
        <w:br/>
        <w:t>pip install -r requirements.txt</w:t>
      </w:r>
      <w:r>
        <w:br/>
        <w:t>```</w:t>
      </w:r>
    </w:p>
    <w:p w14:paraId="71B2569D" w14:textId="77777777" w:rsidR="00C32710" w:rsidRDefault="00000000">
      <w:r>
        <w:t>2. **Start Elasticsearch** (if required for hybrid search):</w:t>
      </w:r>
    </w:p>
    <w:p w14:paraId="61B1AF35" w14:textId="77777777" w:rsidR="00C32710" w:rsidRDefault="00000000">
      <w:r>
        <w:t>```bash</w:t>
      </w:r>
      <w:r>
        <w:br/>
        <w:t>elasticsearch.bat</w:t>
      </w:r>
      <w:r>
        <w:br/>
        <w:t>```</w:t>
      </w:r>
    </w:p>
    <w:p w14:paraId="789B6CED" w14:textId="77777777" w:rsidR="00C32710" w:rsidRDefault="00000000">
      <w:r>
        <w:t>3. **Run the main script**:</w:t>
      </w:r>
    </w:p>
    <w:p w14:paraId="7DAEB6C8" w14:textId="77777777" w:rsidR="00C32710" w:rsidRDefault="00000000">
      <w:r>
        <w:t>```bash</w:t>
      </w:r>
      <w:r>
        <w:br/>
        <w:t>python main.py</w:t>
      </w:r>
      <w:r>
        <w:br/>
        <w:t>```</w:t>
      </w:r>
    </w:p>
    <w:p w14:paraId="32A70C12" w14:textId="77777777" w:rsidR="00C32710" w:rsidRDefault="00000000">
      <w:pPr>
        <w:pStyle w:val="Heading2"/>
      </w:pPr>
      <w:r>
        <w:t>Future Enhancements</w:t>
      </w:r>
    </w:p>
    <w:p w14:paraId="4D86DA4B" w14:textId="77777777" w:rsidR="00C32710" w:rsidRDefault="00000000">
      <w:r>
        <w:t>1. **Integration with Other Vector DBs**:</w:t>
      </w:r>
      <w:r>
        <w:br/>
        <w:t>- Explore integrations with Pinecone, Milvus, or Weaviate.</w:t>
      </w:r>
      <w:r>
        <w:br/>
      </w:r>
    </w:p>
    <w:p w14:paraId="49713B39" w14:textId="77777777" w:rsidR="00C32710" w:rsidRDefault="00000000">
      <w:r>
        <w:t>2. **Improved Retrieval Algorithms**:</w:t>
      </w:r>
      <w:r>
        <w:br/>
        <w:t>- Implement different hybrid search strategies combining vector and text-based search.</w:t>
      </w:r>
      <w:r>
        <w:br/>
      </w:r>
    </w:p>
    <w:p w14:paraId="17F9DA98" w14:textId="77777777" w:rsidR="00C32710" w:rsidRDefault="00000000">
      <w:r>
        <w:t>3. **Advanced Generation Models**:</w:t>
      </w:r>
      <w:r>
        <w:br/>
        <w:t>- Experiment with more advanced models like GPT-4, T5-XL, or BERT-large.</w:t>
      </w:r>
      <w:r>
        <w:br/>
      </w:r>
    </w:p>
    <w:p w14:paraId="6743A75F" w14:textId="77777777" w:rsidR="00C32710" w:rsidRDefault="00000000">
      <w:r>
        <w:t>4. **Scaling with Kubernetes**:</w:t>
      </w:r>
      <w:r>
        <w:br/>
        <w:t>- Dockerize the entire system and deploy using Kubernetes for horizontal scaling.</w:t>
      </w:r>
      <w:r>
        <w:br/>
      </w:r>
    </w:p>
    <w:p w14:paraId="2978E385" w14:textId="77777777" w:rsidR="00C32710" w:rsidRDefault="00000000">
      <w:r>
        <w:t>5. **UI Integration**:</w:t>
      </w:r>
      <w:r>
        <w:br/>
        <w:t>- Create a frontend interface using Streamlit or Flask for user interaction.</w:t>
      </w:r>
      <w:r>
        <w:br/>
      </w:r>
    </w:p>
    <w:sectPr w:rsidR="00C327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223178">
    <w:abstractNumId w:val="8"/>
  </w:num>
  <w:num w:numId="2" w16cid:durableId="1089085834">
    <w:abstractNumId w:val="6"/>
  </w:num>
  <w:num w:numId="3" w16cid:durableId="609357697">
    <w:abstractNumId w:val="5"/>
  </w:num>
  <w:num w:numId="4" w16cid:durableId="1136799226">
    <w:abstractNumId w:val="4"/>
  </w:num>
  <w:num w:numId="5" w16cid:durableId="237792581">
    <w:abstractNumId w:val="7"/>
  </w:num>
  <w:num w:numId="6" w16cid:durableId="926307736">
    <w:abstractNumId w:val="3"/>
  </w:num>
  <w:num w:numId="7" w16cid:durableId="1251738806">
    <w:abstractNumId w:val="2"/>
  </w:num>
  <w:num w:numId="8" w16cid:durableId="1228229882">
    <w:abstractNumId w:val="1"/>
  </w:num>
  <w:num w:numId="9" w16cid:durableId="125948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4821"/>
    <w:rsid w:val="00AA1D8D"/>
    <w:rsid w:val="00B47730"/>
    <w:rsid w:val="00C140A5"/>
    <w:rsid w:val="00C32710"/>
    <w:rsid w:val="00CB0664"/>
    <w:rsid w:val="00D145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42ED1"/>
  <w14:defaultImageDpi w14:val="300"/>
  <w15:docId w15:val="{BA4DC025-7156-464A-9F4A-C294163A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Tiwari, Subham</cp:lastModifiedBy>
  <cp:revision>3</cp:revision>
  <dcterms:created xsi:type="dcterms:W3CDTF">2024-09-27T17:31:00Z</dcterms:created>
  <dcterms:modified xsi:type="dcterms:W3CDTF">2024-09-27T17:31:00Z</dcterms:modified>
  <cp:category/>
</cp:coreProperties>
</file>